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51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Table of contents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5249"/>
        <w:gridCol w:w="5249"/>
        <w:gridCol w:w="5249"/>
      </w:tblGrid>
      <w:tr>
        <w:trPr>
          <w:trHeight w:hRule="exact" w:val="39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1 aprobaciones</w:t>
            </w:r>
          </w:p>
        </w:tc>
        <w:tc>
          <w:tcPr>
            <w:tcW w:type="dxa" w:w="586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0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2</w:t>
            </w:r>
          </w:p>
        </w:tc>
      </w:tr>
      <w:tr>
        <w:trPr>
          <w:trHeight w:hRule="exact" w:val="34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2 company_jobs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3</w:t>
            </w:r>
          </w:p>
        </w:tc>
      </w:tr>
      <w:tr>
        <w:trPr>
          <w:trHeight w:hRule="exact" w:val="36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3 empresas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4</w:t>
            </w:r>
          </w:p>
        </w:tc>
      </w:tr>
      <w:tr>
        <w:trPr>
          <w:trHeight w:hRule="exact" w:val="34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4 horarios_empleados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5</w:t>
            </w:r>
          </w:p>
        </w:tc>
      </w:tr>
      <w:tr>
        <w:trPr>
          <w:trHeight w:hRule="exact" w:val="36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5 horas_laborales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6</w:t>
            </w:r>
          </w:p>
        </w:tc>
      </w:tr>
      <w:tr>
        <w:trPr>
          <w:trHeight w:hRule="exact" w:val="34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6 registros_diarios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7</w:t>
            </w:r>
          </w:p>
        </w:tc>
      </w:tr>
      <w:tr>
        <w:trPr>
          <w:trHeight w:hRule="exact" w:val="36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7 roles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8</w:t>
            </w:r>
          </w:p>
        </w:tc>
      </w:tr>
      <w:tr>
        <w:trPr>
          <w:trHeight w:hRule="exact" w:val="34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8 tareas_extras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59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9</w:t>
            </w:r>
          </w:p>
        </w:tc>
      </w:tr>
      <w:tr>
        <w:trPr>
          <w:trHeight w:hRule="exact" w:val="36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9 tareas_registradas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0" w:right="4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10</w:t>
            </w:r>
          </w:p>
        </w:tc>
      </w:tr>
      <w:tr>
        <w:trPr>
          <w:trHeight w:hRule="exact" w:val="340"/>
        </w:trPr>
        <w:tc>
          <w:tcPr>
            <w:tcW w:type="dxa" w:w="42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10 usuarios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4" w:after="0"/>
              <w:ind w:left="0" w:right="4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11</w:t>
            </w:r>
          </w:p>
        </w:tc>
      </w:tr>
      <w:tr>
        <w:trPr>
          <w:trHeight w:hRule="exact" w:val="6156"/>
        </w:trPr>
        <w:tc>
          <w:tcPr>
            <w:tcW w:type="dxa" w:w="4258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11 Relational schema</w:t>
            </w:r>
          </w:p>
        </w:tc>
        <w:tc>
          <w:tcPr>
            <w:tcW w:type="dxa" w:w="5249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5596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0" w:after="0"/>
              <w:ind w:left="0" w:right="418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12</w:t>
            </w:r>
          </w:p>
        </w:tc>
      </w:tr>
      <w:tr>
        <w:trPr>
          <w:trHeight w:hRule="exact" w:val="320"/>
        </w:trPr>
        <w:tc>
          <w:tcPr>
            <w:tcW w:type="dxa" w:w="425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6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112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1 aprobaciones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registros_diarios.id</w:t>
            </w:r>
          </w:p>
        </w:tc>
      </w:tr>
      <w:tr>
        <w:trPr>
          <w:trHeight w:hRule="exact" w:val="2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registro_id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CASCADE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26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revisor_id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32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0" w:right="14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146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usuarios.id</w:t>
            </w:r>
          </w:p>
        </w:tc>
      </w:tr>
    </w:tbl>
    <w:p>
      <w:pPr>
        <w:autoSpaceDN w:val="0"/>
        <w:autoSpaceDE w:val="0"/>
        <w:widowControl/>
        <w:spacing w:line="196" w:lineRule="exact" w:before="0" w:after="32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5249"/>
        <w:gridCol w:w="5249"/>
        <w:gridCol w:w="5249"/>
      </w:tblGrid>
      <w:tr>
        <w:trPr>
          <w:trHeight w:hRule="exact" w:val="22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rol_revisor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enum('super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62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196" w:lineRule="exact" w:before="0" w:after="220"/>
        <w:ind w:left="1486" w:right="1324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visor', 'admi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nistrador')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5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estado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enum('pendi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pendiente</w:t>
            </w:r>
          </w:p>
        </w:tc>
      </w:tr>
    </w:tbl>
    <w:p>
      <w:pPr>
        <w:autoSpaceDN w:val="0"/>
        <w:autoSpaceDE w:val="0"/>
        <w:widowControl/>
        <w:spacing w:line="198" w:lineRule="exact" w:before="0" w:after="40"/>
        <w:ind w:left="1486" w:right="1324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ente',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'aprobado',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'rechazado')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4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comentario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4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text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1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fecha_revision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14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8" w:after="4646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7873"/>
        <w:gridCol w:w="7873"/>
      </w:tblGrid>
      <w:tr>
        <w:trPr>
          <w:trHeight w:hRule="exact" w:val="320"/>
        </w:trPr>
        <w:tc>
          <w:tcPr>
            <w:tcW w:type="dxa" w:w="101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0" w:right="205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2/12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2 company_jobs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6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7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</w:tr>
      <w:tr>
        <w:trPr>
          <w:trHeight w:hRule="exact" w:val="2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company_name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varchar(255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8" w:lineRule="exact" w:before="6" w:after="22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job_number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job_description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1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text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2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8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52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8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79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8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3/12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3 empresas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5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7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</w:tr>
      <w:tr>
        <w:trPr>
          <w:trHeight w:hRule="exact" w:val="2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nombre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varchar(100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9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8" w:lineRule="exact" w:before="6" w:after="22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6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46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8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23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4/12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4 horarios_empleados</w:t>
            </w:r>
          </w:p>
        </w:tc>
      </w:tr>
    </w:tbl>
    <w:p>
      <w:pPr>
        <w:autoSpaceDN w:val="0"/>
        <w:autoSpaceDE w:val="0"/>
        <w:widowControl/>
        <w:spacing w:line="200" w:lineRule="exact" w:before="442" w:after="396"/>
        <w:ind w:left="68" w:right="1252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Creation: Jun 20, 2025 at 08:16 AM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Last update: Jun 21, 2025 at 10:12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4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usuarios.id</w:t>
            </w:r>
          </w:p>
        </w:tc>
      </w:tr>
      <w:tr>
        <w:trPr>
          <w:trHeight w:hRule="exact" w:val="22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empleado_id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2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CASCADE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5249"/>
        <w:gridCol w:w="5249"/>
        <w:gridCol w:w="5249"/>
      </w:tblGrid>
      <w:tr>
        <w:trPr>
          <w:trHeight w:hRule="exact" w:val="226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dia_semana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24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enum('lunes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64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198" w:lineRule="exact" w:before="0" w:after="70"/>
        <w:ind w:left="1486" w:right="1324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', 'martes',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'miércoles',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'jueves',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'viernes',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'sábado',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'domingo')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4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trabaja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tinyint(1)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1</w:t>
            </w:r>
          </w:p>
        </w:tc>
      </w:tr>
      <w:tr>
        <w:trPr>
          <w:trHeight w:hRule="exact" w:val="22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8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36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8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09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5/12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5 horas_laborales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5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08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7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</w:tr>
      <w:tr>
        <w:trPr>
          <w:trHeight w:hRule="exact" w:val="220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tipo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enum('diurn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9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1486" w:right="13392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a',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'nocturna')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hora_inicio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  <w:tr>
        <w:trPr>
          <w:trHeight w:hRule="exact" w:val="2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hora_fin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936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9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6" w:lineRule="exact" w:before="6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36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8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9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6/12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6 registros_diarios</w:t>
            </w:r>
          </w:p>
        </w:tc>
      </w:tr>
    </w:tbl>
    <w:p>
      <w:pPr>
        <w:autoSpaceDN w:val="0"/>
        <w:autoSpaceDE w:val="0"/>
        <w:widowControl/>
        <w:spacing w:line="200" w:lineRule="exact" w:before="442" w:after="396"/>
        <w:ind w:left="68" w:right="1252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Creation: Jun 20, 2025 at 08:16 AM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Last update: Jun 21, 2025 at 10:23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4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usuarios.id</w:t>
            </w:r>
          </w:p>
        </w:tc>
      </w:tr>
      <w:tr>
        <w:trPr>
          <w:trHeight w:hRule="exact" w:val="2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usuario_id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empresa_id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0" w:right="14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146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empresas.id</w:t>
            </w:r>
          </w:p>
        </w:tc>
      </w:tr>
    </w:tbl>
    <w:p>
      <w:pPr>
        <w:autoSpaceDN w:val="0"/>
        <w:autoSpaceDE w:val="0"/>
        <w:widowControl/>
        <w:spacing w:line="196" w:lineRule="exact" w:before="0" w:after="32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5249"/>
        <w:gridCol w:w="5249"/>
        <w:gridCol w:w="5249"/>
      </w:tblGrid>
      <w:tr>
        <w:trPr>
          <w:trHeight w:hRule="exact" w:val="2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fecha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5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68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  <w:tr>
        <w:trPr>
          <w:trHeight w:hRule="exact" w:val="2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turno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5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enum('dia',</w:t>
            </w:r>
          </w:p>
        </w:tc>
        <w:tc>
          <w:tcPr>
            <w:tcW w:type="dxa" w:w="6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68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186" w:lineRule="exact" w:before="8" w:after="24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'noche')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fecha_inicio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5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fecha_fin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93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hora_entrada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936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hora_salida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8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2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horas_normales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 xml:space="preserve">decimal(5,2)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1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8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46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74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3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7/12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7 roles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9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5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1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</w:tr>
      <w:tr>
        <w:trPr>
          <w:trHeight w:hRule="exact" w:val="22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rol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varchar(50)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6" w:lineRule="exact" w:before="8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44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74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45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16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8/12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8 tareas_extras</w:t>
            </w:r>
          </w:p>
        </w:tc>
      </w:tr>
    </w:tbl>
    <w:p>
      <w:pPr>
        <w:autoSpaceDN w:val="0"/>
        <w:autoSpaceDE w:val="0"/>
        <w:widowControl/>
        <w:spacing w:line="186" w:lineRule="exact" w:before="456" w:after="396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Creation: Jun 20, 2025 at 08:16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2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registros_diarios.id</w:t>
            </w:r>
          </w:p>
        </w:tc>
      </w:tr>
      <w:tr>
        <w:trPr>
          <w:trHeight w:hRule="exact" w:val="2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registro_id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CASCADE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descripcion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text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8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5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6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66" w:after="0"/>
              <w:ind w:left="10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company_jobs.id</w:t>
            </w:r>
          </w:p>
        </w:tc>
      </w:tr>
      <w:tr>
        <w:trPr>
          <w:trHeight w:hRule="exact" w:val="2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horas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float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job_id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2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3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class_number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1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varchar(50)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2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1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1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6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50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74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9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1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82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82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9/12</w:t>
            </w:r>
          </w:p>
        </w:tc>
        <w:tc>
          <w:tcPr>
            <w:tcW w:type="dxa" w:w="559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9 tareas_registradas</w:t>
            </w:r>
          </w:p>
        </w:tc>
      </w:tr>
    </w:tbl>
    <w:p>
      <w:pPr>
        <w:autoSpaceDN w:val="0"/>
        <w:autoSpaceDE w:val="0"/>
        <w:widowControl/>
        <w:spacing w:line="200" w:lineRule="exact" w:before="442" w:after="396"/>
        <w:ind w:left="68" w:right="1252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Creation: Jun 20, 2025 at 08:16 AM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Last update: Jun 21, 2025 at 10:23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4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149"/>
        <w:gridCol w:w="3149"/>
        <w:gridCol w:w="3149"/>
        <w:gridCol w:w="3149"/>
        <w:gridCol w:w="3149"/>
      </w:tblGrid>
      <w:tr>
        <w:trPr>
          <w:trHeight w:hRule="exact" w:val="25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registros_diarios.id</w:t>
            </w:r>
          </w:p>
        </w:tc>
      </w:tr>
      <w:tr>
        <w:trPr>
          <w:trHeight w:hRule="exact" w:val="22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registro_id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3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73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3149"/>
            <w:vMerge/>
            <w:tcBorders/>
          </w:tcPr>
          <w:p/>
        </w:tc>
        <w:tc>
          <w:tcPr>
            <w:tcW w:type="dxa" w:w="314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CASCADE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2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descripcion_tar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1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longtext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</w:tbl>
    <w:p>
      <w:pPr>
        <w:autoSpaceDN w:val="0"/>
        <w:autoSpaceDE w:val="0"/>
        <w:widowControl/>
        <w:spacing w:line="188" w:lineRule="exact" w:before="6" w:after="22"/>
        <w:ind w:left="68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1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6" w:after="0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36"/>
        </w:trPr>
        <w:tc>
          <w:tcPr>
            <w:tcW w:type="dxa" w:w="1218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74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datetime</w:t>
            </w:r>
          </w:p>
        </w:tc>
        <w:tc>
          <w:tcPr>
            <w:tcW w:type="dxa" w:w="1200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0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5516"/>
            <w:vMerge w:val="restart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396"/>
        </w:trPr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  <w:tc>
          <w:tcPr>
            <w:tcW w:type="dxa" w:w="114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4900"/>
            <w:tcBorders>
              <w:bottom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>
              <w:bottom w:sz="4.559999942779541" w:val="single" w:color="#000000"/>
            </w:tcBorders>
          </w:tcPr>
          <w:p/>
        </w:tc>
      </w:tr>
      <w:tr>
        <w:trPr>
          <w:trHeight w:hRule="exact" w:val="320"/>
        </w:trPr>
        <w:tc>
          <w:tcPr>
            <w:tcW w:type="dxa" w:w="121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4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900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8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10/12</w:t>
            </w:r>
          </w:p>
        </w:tc>
        <w:tc>
          <w:tcPr>
            <w:tcW w:type="dxa" w:w="551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214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5746"/>
      </w:tblGrid>
      <w:tr>
        <w:trPr>
          <w:trHeight w:hRule="exact" w:val="462"/>
        </w:trPr>
        <w:tc>
          <w:tcPr>
            <w:tcW w:type="dxa" w:w="1570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0" w:lineRule="exact" w:before="10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36"/>
              </w:rPr>
              <w:t>10 usuarios</w:t>
            </w:r>
          </w:p>
        </w:tc>
      </w:tr>
    </w:tbl>
    <w:p>
      <w:pPr>
        <w:autoSpaceDN w:val="0"/>
        <w:autoSpaceDE w:val="0"/>
        <w:widowControl/>
        <w:spacing w:line="200" w:lineRule="exact" w:before="442" w:after="396"/>
        <w:ind w:left="68" w:right="12528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Creation: Jun 20, 2025 at 08:16 AM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Last update: Jun 21, 2025 at 10:12 AM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750"/>
        <w:gridCol w:w="1750"/>
        <w:gridCol w:w="1750"/>
        <w:gridCol w:w="1750"/>
        <w:gridCol w:w="1750"/>
        <w:gridCol w:w="1750"/>
        <w:gridCol w:w="1750"/>
        <w:gridCol w:w="1750"/>
        <w:gridCol w:w="1750"/>
      </w:tblGrid>
      <w:tr>
        <w:trPr>
          <w:trHeight w:hRule="exact" w:val="454"/>
        </w:trPr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Column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Type</w:t>
            </w:r>
          </w:p>
        </w:tc>
        <w:tc>
          <w:tcPr>
            <w:tcW w:type="dxa" w:w="113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Attributes</w:t>
            </w:r>
          </w:p>
        </w:tc>
        <w:tc>
          <w:tcPr>
            <w:tcW w:type="dxa" w:w="5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13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Default</w:t>
            </w:r>
          </w:p>
        </w:tc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Extra</w:t>
            </w:r>
          </w:p>
        </w:tc>
        <w:tc>
          <w:tcPr>
            <w:tcW w:type="dxa" w:w="255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Links to</w:t>
            </w:r>
          </w:p>
        </w:tc>
        <w:tc>
          <w:tcPr>
            <w:tcW w:type="dxa" w:w="379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Comments</w:t>
            </w:r>
          </w:p>
        </w:tc>
        <w:tc>
          <w:tcPr>
            <w:tcW w:type="dxa" w:w="2550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22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/>
                <w:i w:val="0"/>
                <w:color w:val="000000"/>
                <w:sz w:val="16"/>
              </w:rPr>
              <w:t>MIME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5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0" w:after="0"/>
              <w:ind w:left="370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auto_increment</w:t>
            </w:r>
          </w:p>
        </w:tc>
        <w:tc>
          <w:tcPr>
            <w:tcW w:type="dxa" w:w="5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76" w:after="0"/>
              <w:ind w:left="8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empresas.id</w:t>
            </w:r>
          </w:p>
        </w:tc>
      </w:tr>
      <w:tr>
        <w:trPr>
          <w:trHeight w:hRule="exact" w:val="22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empresa_id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6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2624"/>
            <w:vMerge/>
            <w:tcBorders/>
          </w:tcPr>
          <w:p/>
        </w:tc>
        <w:tc>
          <w:tcPr>
            <w:tcW w:type="dxa" w:w="2624"/>
            <w:vMerge/>
            <w:tcBorders/>
          </w:tcPr>
          <w:p/>
        </w:tc>
        <w:tc>
          <w:tcPr>
            <w:tcW w:type="dxa" w:w="26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5249"/>
        <w:gridCol w:w="5249"/>
        <w:gridCol w:w="5249"/>
      </w:tblGrid>
      <w:tr>
        <w:trPr>
          <w:trHeight w:hRule="exact" w:val="22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nombre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4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varchar(100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64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188" w:lineRule="exact" w:before="6" w:after="22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5249"/>
        <w:gridCol w:w="5249"/>
        <w:gridCol w:w="5249"/>
      </w:tblGrid>
      <w:tr>
        <w:trPr>
          <w:trHeight w:hRule="exact" w:val="2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apellido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0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varchar(100</w:t>
            </w:r>
          </w:p>
        </w:tc>
        <w:tc>
          <w:tcPr>
            <w:tcW w:type="dxa" w:w="6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648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</w:tr>
    </w:tbl>
    <w:p>
      <w:pPr>
        <w:autoSpaceDN w:val="0"/>
        <w:autoSpaceDE w:val="0"/>
        <w:widowControl/>
        <w:spacing w:line="186" w:lineRule="exact" w:before="6" w:after="24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correo_electroni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varchar(100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0" w:right="19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No</w:t>
            </w:r>
          </w:p>
        </w:tc>
        <w:tc>
          <w:tcPr>
            <w:tcW w:type="dxa" w:w="6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58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</w:tr>
      <w:tr>
        <w:trPr>
          <w:trHeight w:hRule="exact" w:val="23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58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3936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password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varchar(255</w:t>
            </w:r>
          </w:p>
        </w:tc>
        <w:tc>
          <w:tcPr>
            <w:tcW w:type="dxa" w:w="3936"/>
            <w:vMerge/>
            <w:tcBorders/>
          </w:tcPr>
          <w:p/>
        </w:tc>
        <w:tc>
          <w:tcPr>
            <w:tcW w:type="dxa" w:w="393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6" w:lineRule="exact" w:before="6" w:after="24"/>
        <w:ind w:left="1486" w:right="0" w:firstLine="0"/>
        <w:jc w:val="lef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3936"/>
        <w:gridCol w:w="3936"/>
        <w:gridCol w:w="3936"/>
        <w:gridCol w:w="3936"/>
      </w:tblGrid>
      <w:tr>
        <w:trPr>
          <w:trHeight w:hRule="exact" w:val="21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created_at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28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2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</w:tr>
    </w:tbl>
    <w:p>
      <w:pPr>
        <w:autoSpaceDN w:val="0"/>
        <w:autoSpaceDE w:val="0"/>
        <w:widowControl/>
        <w:spacing w:line="186" w:lineRule="exact" w:before="8" w:after="24"/>
        <w:ind w:left="0" w:right="10702" w:firstLine="0"/>
        <w:jc w:val="right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>estamp()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86" w:type="dxa"/>
      </w:tblPr>
      <w:tblGrid>
        <w:gridCol w:w="2624"/>
        <w:gridCol w:w="2624"/>
        <w:gridCol w:w="2624"/>
        <w:gridCol w:w="2624"/>
        <w:gridCol w:w="2624"/>
        <w:gridCol w:w="2624"/>
      </w:tblGrid>
      <w:tr>
        <w:trPr>
          <w:trHeight w:hRule="exact" w:val="20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updated_at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timestamp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current_tim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on update curre</w:t>
            </w:r>
          </w:p>
        </w:tc>
        <w:tc>
          <w:tcPr>
            <w:tcW w:type="dxa" w:w="4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4" w:after="0"/>
              <w:ind w:left="6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-&gt; roles.id</w:t>
            </w:r>
          </w:p>
        </w:tc>
      </w:tr>
      <w:tr>
        <w:trPr>
          <w:trHeight w:hRule="exact" w:val="34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4" w:after="0"/>
              <w:ind w:left="44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rol_id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4" w:after="0"/>
              <w:ind w:left="262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int(11)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74" w:after="0"/>
              <w:ind w:left="0" w:right="132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Yes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estamp()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4" w:after="0"/>
              <w:ind w:left="0" w:right="0" w:firstLine="0"/>
              <w:jc w:val="center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nt_timestamp()</w:t>
            </w:r>
          </w:p>
        </w:tc>
        <w:tc>
          <w:tcPr>
            <w:tcW w:type="dxa" w:w="262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624"/>
            <w:vMerge/>
            <w:tcBorders/>
          </w:tcPr>
          <w:p/>
        </w:tc>
        <w:tc>
          <w:tcPr>
            <w:tcW w:type="dxa" w:w="2624"/>
            <w:vMerge/>
            <w:tcBorders/>
          </w:tcPr>
          <w:p/>
        </w:tc>
        <w:tc>
          <w:tcPr>
            <w:tcW w:type="dxa" w:w="2624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32" w:after="0"/>
              <w:ind w:left="156" w:right="0" w:firstLine="0"/>
              <w:jc w:val="lef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16"/>
              </w:rPr>
              <w:t>NULL</w:t>
            </w:r>
          </w:p>
        </w:tc>
        <w:tc>
          <w:tcPr>
            <w:tcW w:type="dxa" w:w="2624"/>
            <w:vMerge/>
            <w:tcBorders/>
          </w:tcPr>
          <w:p/>
        </w:tc>
        <w:tc>
          <w:tcPr>
            <w:tcW w:type="dxa" w:w="26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96" w:lineRule="exact" w:before="0" w:after="4030"/>
        <w:ind w:left="6768" w:right="7056" w:firstLine="0"/>
        <w:jc w:val="center"/>
      </w:pPr>
      <w:r>
        <w:rPr>
          <w:rFonts w:ascii="DejaVuSans" w:hAnsi="DejaVuSans" w:eastAsia="DejaVuSans"/>
          <w:b w:val="0"/>
          <w:i w:val="0"/>
          <w:color w:val="000000"/>
          <w:sz w:val="16"/>
        </w:rPr>
        <w:t xml:space="preserve">ON UPDATE RESTRICT </w:t>
      </w:r>
      <w:r>
        <w:br/>
      </w:r>
      <w:r>
        <w:rPr>
          <w:rFonts w:ascii="DejaVuSans" w:hAnsi="DejaVuSans" w:eastAsia="DejaVuSans"/>
          <w:b w:val="0"/>
          <w:i w:val="0"/>
          <w:color w:val="000000"/>
          <w:sz w:val="16"/>
        </w:rPr>
        <w:t>ON DELETE RESTRICT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014" w:type="dxa"/>
      </w:tblPr>
      <w:tblGrid>
        <w:gridCol w:w="7873"/>
        <w:gridCol w:w="7873"/>
      </w:tblGrid>
      <w:tr>
        <w:trPr>
          <w:trHeight w:hRule="exact" w:val="320"/>
        </w:trPr>
        <w:tc>
          <w:tcPr>
            <w:tcW w:type="dxa" w:w="10198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8" w:after="0"/>
              <w:ind w:left="0" w:right="195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11/12</w:t>
            </w:r>
          </w:p>
        </w:tc>
        <w:tc>
          <w:tcPr>
            <w:tcW w:type="dxa" w:w="5516"/>
            <w:tcBorders>
              <w:top w:sz="4.55999994277954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6" w:after="0"/>
              <w:ind w:left="0" w:right="6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6" w:right="536" w:bottom="254" w:left="55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center"/>
      </w:pPr>
      <w:r>
        <w:rPr>
          <w:rFonts w:ascii="DejaVuSans" w:hAnsi="DejaVuSans" w:eastAsia="DejaVuSans"/>
          <w:b/>
          <w:i w:val="0"/>
          <w:color w:val="000000"/>
          <w:sz w:val="28"/>
        </w:rPr>
        <w:t>PDF export page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1003300</wp:posOffset>
            </wp:positionV>
            <wp:extent cx="9982200" cy="40132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4013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88" w:val="left"/>
        </w:tabs>
        <w:autoSpaceDE w:val="0"/>
        <w:widowControl/>
        <w:spacing w:line="88" w:lineRule="exact" w:before="1244" w:after="4"/>
        <w:ind w:left="2962" w:right="11952" w:firstLine="0"/>
        <w:jc w:val="left"/>
      </w:pPr>
      <w:r>
        <w:rPr>
          <w:w w:val="98.7654277256557"/>
          <w:rFonts w:ascii="DejaVuSans" w:hAnsi="DejaVuSans" w:eastAsia="DejaVuSans"/>
          <w:b/>
          <w:i w:val="0"/>
          <w:color w:val="C8C8C8"/>
          <w:sz w:val="7"/>
        </w:rPr>
        <w:t xml:space="preserve"> tareas_registradas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7.99999999999997" w:type="dxa"/>
      </w:tblPr>
      <w:tblGrid>
        <w:gridCol w:w="5245"/>
        <w:gridCol w:w="5245"/>
        <w:gridCol w:w="5245"/>
      </w:tblGrid>
      <w:tr>
        <w:trPr>
          <w:trHeight w:hRule="exact" w:val="108"/>
        </w:trPr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94" w:after="0"/>
              <w:ind w:left="1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/>
                <w:i w:val="0"/>
                <w:color w:val="C8C8C8"/>
                <w:sz w:val="7"/>
              </w:rPr>
              <w:t xml:space="preserve"> aprobaciones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" w:after="0"/>
              <w:ind w:left="111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registro_id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8" w:after="0"/>
              <w:ind w:left="0" w:right="186" w:firstLine="0"/>
              <w:jc w:val="right"/>
            </w:pPr>
            <w:r>
              <w:rPr>
                <w:w w:val="98.7654277256557"/>
                <w:rFonts w:ascii="DejaVuSans" w:hAnsi="DejaVuSans" w:eastAsia="DejaVuSans"/>
                <w:b/>
                <w:i w:val="0"/>
                <w:color w:val="C8C8C8"/>
                <w:sz w:val="7"/>
              </w:rPr>
              <w:t xml:space="preserve"> usuarios</w:t>
            </w:r>
          </w:p>
        </w:tc>
      </w:tr>
      <w:tr>
        <w:trPr>
          <w:trHeight w:hRule="exact" w:val="85"/>
        </w:trPr>
        <w:tc>
          <w:tcPr>
            <w:tcW w:type="dxa" w:w="5245"/>
            <w:vMerge/>
            <w:tcBorders/>
          </w:tcPr>
          <w:p/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111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descripcion_tarea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" w:after="0"/>
              <w:ind w:left="0" w:right="610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id</w:t>
            </w:r>
          </w:p>
        </w:tc>
      </w:tr>
      <w:tr>
        <w:trPr>
          <w:trHeight w:hRule="exact" w:val="83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id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11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2" w:after="0"/>
              <w:ind w:left="0" w:right="272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empresa_id</w:t>
            </w:r>
          </w:p>
        </w:tc>
      </w:tr>
      <w:tr>
        <w:trPr>
          <w:trHeight w:hRule="exact" w:val="9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registro_id</w:t>
            </w:r>
          </w:p>
        </w:tc>
        <w:tc>
          <w:tcPr>
            <w:tcW w:type="dxa" w:w="7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11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4" w:after="0"/>
              <w:ind w:left="0" w:right="404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nombre</w:t>
            </w:r>
          </w:p>
        </w:tc>
      </w:tr>
      <w:tr>
        <w:trPr>
          <w:trHeight w:hRule="exact" w:val="8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revisor_id</w:t>
            </w:r>
          </w:p>
        </w:tc>
        <w:tc>
          <w:tcPr>
            <w:tcW w:type="dxa" w:w="5245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6" w:after="0"/>
              <w:ind w:left="0" w:right="400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apellido</w:t>
            </w:r>
          </w:p>
        </w:tc>
      </w:tr>
      <w:tr>
        <w:trPr>
          <w:trHeight w:hRule="exact" w:val="80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rol_revisor</w:t>
            </w:r>
          </w:p>
        </w:tc>
        <w:tc>
          <w:tcPr>
            <w:tcW w:type="dxa" w:w="5245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32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correo_electronico</w:t>
            </w:r>
          </w:p>
        </w:tc>
      </w:tr>
      <w:tr>
        <w:trPr>
          <w:trHeight w:hRule="exact" w:val="9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estado</w:t>
            </w:r>
          </w:p>
        </w:tc>
        <w:tc>
          <w:tcPr>
            <w:tcW w:type="dxa" w:w="5245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0" w:right="342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password</w:t>
            </w:r>
          </w:p>
        </w:tc>
      </w:tr>
      <w:tr>
        <w:trPr>
          <w:trHeight w:hRule="exact" w:val="84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comentario</w:t>
            </w:r>
          </w:p>
        </w:tc>
        <w:tc>
          <w:tcPr>
            <w:tcW w:type="dxa" w:w="5245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" w:after="0"/>
              <w:ind w:left="0" w:right="304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</w:tr>
      <w:tr>
        <w:trPr>
          <w:trHeight w:hRule="exact" w:val="10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146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fecha_revision</w:t>
            </w:r>
          </w:p>
        </w:tc>
        <w:tc>
          <w:tcPr>
            <w:tcW w:type="dxa" w:w="5245"/>
            <w:vMerge/>
            <w:tcBorders/>
          </w:tcPr>
          <w:p/>
        </w:tc>
        <w:tc>
          <w:tcPr>
            <w:tcW w:type="dxa" w:w="6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4" w:after="0"/>
              <w:ind w:left="0" w:right="280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</w:tr>
    </w:tbl>
    <w:p>
      <w:pPr>
        <w:autoSpaceDN w:val="0"/>
        <w:autoSpaceDE w:val="0"/>
        <w:widowControl/>
        <w:spacing w:line="80" w:lineRule="exact" w:before="4" w:after="0"/>
        <w:ind w:left="0" w:right="540" w:firstLine="0"/>
        <w:jc w:val="right"/>
      </w:pP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rol_id</w:t>
      </w:r>
    </w:p>
    <w:p>
      <w:pPr>
        <w:autoSpaceDN w:val="0"/>
        <w:autoSpaceDE w:val="0"/>
        <w:widowControl/>
        <w:spacing w:line="88" w:lineRule="exact" w:before="746" w:after="0"/>
        <w:ind w:left="8138" w:right="6912" w:hanging="2"/>
        <w:jc w:val="left"/>
      </w:pPr>
      <w:r>
        <w:rPr>
          <w:w w:val="98.7654277256557"/>
          <w:rFonts w:ascii="DejaVuSans" w:hAnsi="DejaVuSans" w:eastAsia="DejaVuSans"/>
          <w:b/>
          <w:i w:val="0"/>
          <w:color w:val="C8C8C8"/>
          <w:sz w:val="7"/>
        </w:rPr>
        <w:t xml:space="preserve"> company_jobs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company_name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job_number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job_description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created_at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updated_at</w:t>
      </w:r>
    </w:p>
    <w:p>
      <w:pPr>
        <w:autoSpaceDN w:val="0"/>
        <w:autoSpaceDE w:val="0"/>
        <w:widowControl/>
        <w:spacing w:line="88" w:lineRule="exact" w:before="338" w:after="4"/>
        <w:ind w:left="6024" w:right="9072" w:hanging="42"/>
        <w:jc w:val="left"/>
      </w:pPr>
      <w:r>
        <w:rPr>
          <w:w w:val="98.7654277256557"/>
          <w:rFonts w:ascii="DejaVuSans" w:hAnsi="DejaVuSans" w:eastAsia="DejaVuSans"/>
          <w:b/>
          <w:i w:val="0"/>
          <w:color w:val="C8C8C8"/>
          <w:sz w:val="7"/>
        </w:rPr>
        <w:t xml:space="preserve"> horas_laborales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tipo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hora_inicio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.99999999999997" w:type="dxa"/>
      </w:tblPr>
      <w:tblGrid>
        <w:gridCol w:w="5245"/>
        <w:gridCol w:w="5245"/>
        <w:gridCol w:w="5245"/>
      </w:tblGrid>
      <w:tr>
        <w:trPr>
          <w:trHeight w:hRule="exact" w:val="76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112" w:after="0"/>
              <w:ind w:left="0" w:right="0" w:firstLine="0"/>
              <w:jc w:val="center"/>
            </w:pPr>
            <w:r>
              <w:rPr>
                <w:w w:val="98.7654277256557"/>
                <w:rFonts w:ascii="DejaVuSans" w:hAnsi="DejaVuSans" w:eastAsia="DejaVuSans"/>
                <w:b/>
                <w:i w:val="0"/>
                <w:color w:val="C8C8C8"/>
                <w:sz w:val="7"/>
              </w:rPr>
              <w:t xml:space="preserve"> empresas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0" w:after="0"/>
              <w:ind w:left="4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/>
                <w:i w:val="0"/>
                <w:color w:val="C8C8C8"/>
                <w:sz w:val="7"/>
              </w:rPr>
              <w:t xml:space="preserve"> horarios_empleados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4752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hora_fin</w:t>
            </w:r>
          </w:p>
        </w:tc>
      </w:tr>
      <w:tr>
        <w:trPr>
          <w:trHeight w:hRule="exact" w:val="118"/>
        </w:trPr>
        <w:tc>
          <w:tcPr>
            <w:tcW w:type="dxa" w:w="5245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4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id</w:t>
            </w:r>
          </w:p>
        </w:tc>
        <w:tc>
          <w:tcPr>
            <w:tcW w:type="dxa" w:w="7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0" w:right="4662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</w:tr>
      <w:tr>
        <w:trPr>
          <w:trHeight w:hRule="exact" w:val="8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" w:after="0"/>
              <w:ind w:left="4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id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empleado_id</w:t>
            </w:r>
          </w:p>
        </w:tc>
        <w:tc>
          <w:tcPr>
            <w:tcW w:type="dxa" w:w="7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0" w:right="4640" w:firstLine="0"/>
              <w:jc w:val="righ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</w:tr>
      <w:tr>
        <w:trPr>
          <w:trHeight w:hRule="exact" w:val="96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4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nombre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dia_semana</w:t>
            </w:r>
          </w:p>
        </w:tc>
        <w:tc>
          <w:tcPr>
            <w:tcW w:type="dxa" w:w="5245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" w:after="0"/>
              <w:ind w:left="0" w:right="0" w:firstLine="0"/>
              <w:jc w:val="center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trabaja</w:t>
            </w:r>
          </w:p>
        </w:tc>
        <w:tc>
          <w:tcPr>
            <w:tcW w:type="dxa" w:w="524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24" w:after="0"/>
              <w:ind w:left="0" w:right="0" w:firstLine="0"/>
              <w:jc w:val="center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  <w:tc>
          <w:tcPr>
            <w:tcW w:type="dxa" w:w="524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5245"/>
            <w:vMerge/>
            <w:tcBorders/>
          </w:tcPr>
          <w:p/>
        </w:tc>
        <w:tc>
          <w:tcPr>
            <w:tcW w:type="dxa" w:w="3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4" w:after="0"/>
              <w:ind w:left="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  <w:tc>
          <w:tcPr>
            <w:tcW w:type="dxa" w:w="52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88" w:lineRule="exact" w:before="502" w:after="0"/>
        <w:ind w:left="14648" w:right="432" w:hanging="54"/>
        <w:jc w:val="left"/>
      </w:pPr>
      <w:r>
        <w:rPr>
          <w:w w:val="98.7654277256557"/>
          <w:rFonts w:ascii="DejaVuSans" w:hAnsi="DejaVuSans" w:eastAsia="DejaVuSans"/>
          <w:b/>
          <w:i w:val="0"/>
          <w:color w:val="C8C8C8"/>
          <w:sz w:val="7"/>
        </w:rPr>
        <w:t xml:space="preserve"> registros_diarios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usuario_id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empresa_id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fecha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turno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fecha_inicio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fecha_fin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hora_entrada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hora_salida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horas_normales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created_at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updated_at</w:t>
      </w:r>
    </w:p>
    <w:p>
      <w:pPr>
        <w:autoSpaceDN w:val="0"/>
        <w:autoSpaceDE w:val="0"/>
        <w:widowControl/>
        <w:spacing w:line="88" w:lineRule="exact" w:before="62" w:after="4"/>
        <w:ind w:left="1028" w:right="14112" w:hanging="30"/>
        <w:jc w:val="left"/>
      </w:pPr>
      <w:r>
        <w:rPr>
          <w:w w:val="98.7654277256557"/>
          <w:rFonts w:ascii="DejaVuSans" w:hAnsi="DejaVuSans" w:eastAsia="DejaVuSans"/>
          <w:b/>
          <w:i w:val="0"/>
          <w:color w:val="C8C8C8"/>
          <w:sz w:val="7"/>
        </w:rPr>
        <w:t xml:space="preserve"> tareas_extras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id</w:t>
      </w:r>
      <w:r>
        <w:br/>
      </w:r>
      <w:r>
        <w:rPr>
          <w:w w:val="98.7654277256557"/>
          <w:rFonts w:ascii="DejaVuSans" w:hAnsi="DejaVuSans" w:eastAsia="DejaVuSans"/>
          <w:b w:val="0"/>
          <w:i w:val="0"/>
          <w:color w:val="000000"/>
          <w:sz w:val="7"/>
        </w:rPr>
        <w:t xml:space="preserve"> registro_id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3933"/>
        <w:gridCol w:w="3933"/>
        <w:gridCol w:w="3933"/>
        <w:gridCol w:w="3933"/>
      </w:tblGrid>
      <w:tr>
        <w:trPr>
          <w:trHeight w:hRule="exact" w:val="9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descripcion</w:t>
            </w:r>
          </w:p>
        </w:tc>
        <w:tc>
          <w:tcPr>
            <w:tcW w:type="dxa" w:w="5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704" w:after="0"/>
              <w:ind w:left="0" w:right="374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Page number: 12/12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4" w:after="0"/>
              <w:ind w:left="47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/>
                <w:i w:val="0"/>
                <w:color w:val="C8C8C8"/>
                <w:sz w:val="7"/>
              </w:rPr>
              <w:t xml:space="preserve"> roles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3702" w:after="0"/>
              <w:ind w:left="0" w:right="10" w:firstLine="0"/>
              <w:jc w:val="right"/>
            </w:pPr>
            <w:r>
              <w:rPr>
                <w:rFonts w:ascii="DejaVuSans" w:hAnsi="DejaVuSans" w:eastAsia="DejaVuSans"/>
                <w:b w:val="0"/>
                <w:i w:val="0"/>
                <w:color w:val="000000"/>
                <w:sz w:val="28"/>
              </w:rPr>
              <w:t>Jun 21, 2025 at 09:40 PM</w:t>
            </w:r>
          </w:p>
        </w:tc>
      </w:tr>
      <w:tr>
        <w:trPr>
          <w:trHeight w:hRule="exact" w:val="9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horas</w:t>
            </w:r>
          </w:p>
        </w:tc>
        <w:tc>
          <w:tcPr>
            <w:tcW w:type="dxa" w:w="3933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6" w:after="0"/>
              <w:ind w:left="3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id</w:t>
            </w:r>
          </w:p>
        </w:tc>
        <w:tc>
          <w:tcPr>
            <w:tcW w:type="dxa" w:w="3933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job_id</w:t>
            </w:r>
          </w:p>
        </w:tc>
        <w:tc>
          <w:tcPr>
            <w:tcW w:type="dxa" w:w="3933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4" w:after="0"/>
              <w:ind w:left="3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rol</w:t>
            </w:r>
          </w:p>
        </w:tc>
        <w:tc>
          <w:tcPr>
            <w:tcW w:type="dxa" w:w="3933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class_number</w:t>
            </w:r>
          </w:p>
        </w:tc>
        <w:tc>
          <w:tcPr>
            <w:tcW w:type="dxa" w:w="3933"/>
            <w:vMerge/>
            <w:tcBorders/>
          </w:tcPr>
          <w:p/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4" w:after="0"/>
              <w:ind w:left="3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  <w:tc>
          <w:tcPr>
            <w:tcW w:type="dxa" w:w="3933"/>
            <w:vMerge/>
            <w:tcBorders/>
          </w:tcPr>
          <w:p/>
        </w:tc>
      </w:tr>
      <w:tr>
        <w:trPr>
          <w:trHeight w:hRule="exact" w:val="6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0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created_at</w:t>
            </w:r>
          </w:p>
        </w:tc>
        <w:tc>
          <w:tcPr>
            <w:tcW w:type="dxa" w:w="3933"/>
            <w:vMerge/>
            <w:tcBorders/>
          </w:tcPr>
          <w:p/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0" w:lineRule="exact" w:before="18" w:after="0"/>
              <w:ind w:left="374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  <w:tc>
          <w:tcPr>
            <w:tcW w:type="dxa" w:w="3933"/>
            <w:vMerge/>
            <w:tcBorders/>
          </w:tcPr>
          <w:p/>
        </w:tc>
      </w:tr>
      <w:tr>
        <w:trPr>
          <w:trHeight w:hRule="exact" w:val="3636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exact" w:before="8" w:after="0"/>
              <w:ind w:left="530" w:right="0" w:firstLine="0"/>
              <w:jc w:val="left"/>
            </w:pPr>
            <w:r>
              <w:rPr>
                <w:w w:val="98.7654277256557"/>
                <w:rFonts w:ascii="DejaVuSans" w:hAnsi="DejaVuSans" w:eastAsia="DejaVuSans"/>
                <w:b w:val="0"/>
                <w:i w:val="0"/>
                <w:color w:val="000000"/>
                <w:sz w:val="7"/>
              </w:rPr>
              <w:t xml:space="preserve"> updated_at</w:t>
            </w:r>
          </w:p>
        </w:tc>
        <w:tc>
          <w:tcPr>
            <w:tcW w:type="dxa" w:w="3933"/>
            <w:vMerge/>
            <w:tcBorders/>
          </w:tcPr>
          <w:p/>
        </w:tc>
        <w:tc>
          <w:tcPr>
            <w:tcW w:type="dxa" w:w="3933"/>
            <w:vMerge/>
            <w:tcBorders/>
          </w:tcPr>
          <w:p/>
        </w:tc>
        <w:tc>
          <w:tcPr>
            <w:tcW w:type="dxa" w:w="393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6" w:right="542" w:bottom="254" w:left="56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